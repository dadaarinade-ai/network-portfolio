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Analyst Portfolio — Day 5 &amp; 6</w:t>
      </w:r>
    </w:p>
    <w:p>
      <w:pPr>
        <w:pStyle w:val="Heading2"/>
      </w:pPr>
      <w:r>
        <w:t>🧠 Day 5 — Network Port Security and Firewall Configuration</w:t>
      </w:r>
    </w:p>
    <w:p>
      <w:r>
        <w:t>Objective:</w:t>
        <w:br/>
        <w:t>To identify open ports on a local system, analyze potential vulnerabilities, and secure the system using Windows Firewall rules.</w:t>
      </w:r>
    </w:p>
    <w:p>
      <w:r>
        <w:t>Tools Used:</w:t>
        <w:br/>
        <w:t>- Command Prompt / PowerShell</w:t>
        <w:br/>
        <w:t>- Nmap</w:t>
        <w:br/>
        <w:t>- Netstat</w:t>
        <w:br/>
        <w:t>- Windows Defender Firewall (netsh advfirewall)</w:t>
      </w:r>
    </w:p>
    <w:p>
      <w:r>
        <w:t>Procedure:</w:t>
      </w:r>
    </w:p>
    <w:p>
      <w:pPr>
        <w:pStyle w:val="ListNumber"/>
      </w:pPr>
      <w:r>
        <w:t>Ran `netstat -ano | findstr LISTENING` to identify all active listening ports and associated process IDs.</w:t>
      </w:r>
    </w:p>
    <w:p>
      <w:pPr>
        <w:pStyle w:val="ListNumber"/>
      </w:pPr>
      <w:r>
        <w:t>Used `nmap -sT -Pn 127.0.0.1` and `nmap -sT -Pn &lt;local IP&gt;` to scan open TCP ports on the system.</w:t>
      </w:r>
    </w:p>
    <w:p>
      <w:pPr>
        <w:pStyle w:val="ListNumber"/>
      </w:pPr>
      <w:r>
        <w:t>Identified open and potentially vulnerable ports (135, 139, 445) — commonly exploited for SMB, RPC, and NetBIOS attacks.</w:t>
      </w:r>
    </w:p>
    <w:p>
      <w:pPr>
        <w:pStyle w:val="ListNumber"/>
      </w:pPr>
      <w:r>
        <w:t>Configured firewall rules to block these ports:</w:t>
        <w:br/>
        <w:t>netsh advfirewall firewall add rule name="Block RPC (135)" dir=in action=block protocol=TCP localport=135</w:t>
        <w:br/>
        <w:t>netsh advfirewall firewall add rule name="Block NetBIOS (139)" dir=in action=block protocol=TCP localport=139</w:t>
        <w:br/>
        <w:t>netsh advfirewall firewall add rule name="Block SMB (445)" dir=in action=block protocol=TCP localport=445</w:t>
      </w:r>
    </w:p>
    <w:p>
      <w:pPr>
        <w:pStyle w:val="ListNumber"/>
      </w:pPr>
      <w:r>
        <w:t>Verified the firewall rules using:</w:t>
        <w:br/>
        <w:t>netsh advfirewall firewall show rule name=all | findstr "Block"</w:t>
      </w:r>
    </w:p>
    <w:p>
      <w:r>
        <w:t>Result:</w:t>
        <w:br/>
        <w:t>- The system’s vulnerable ports were successfully blocked.</w:t>
        <w:br/>
        <w:t>- Outbound and inbound network traffic was restricted based on custom security policies.</w:t>
        <w:br/>
        <w:t>- Demonstrated understanding of port management and basic network hardening.</w:t>
      </w:r>
    </w:p>
    <w:p>
      <w:r>
        <w:t>Key Skills Demonstrated:</w:t>
        <w:br/>
        <w:t>✅ Network Scanning</w:t>
        <w:br/>
        <w:t>✅ Port and Protocol Analysis</w:t>
        <w:br/>
        <w:t>✅ Windows Firewall Configuration</w:t>
        <w:br/>
        <w:t>✅ System Hardening</w:t>
      </w:r>
    </w:p>
    <w:p>
      <w:pPr>
        <w:pStyle w:val="Heading2"/>
      </w:pPr>
      <w:r>
        <w:t>🌐 Day 6 — Subnetting and Wireshark Network Traffic Analysis</w:t>
      </w:r>
    </w:p>
    <w:p>
      <w:r>
        <w:t>Objective:</w:t>
        <w:br/>
        <w:t>To understand IP subnetting for efficient network design and to analyze live network traffic using Wireshark.</w:t>
      </w:r>
    </w:p>
    <w:p>
      <w:r>
        <w:t>Tools Used:</w:t>
        <w:br/>
        <w:t>- PowerShell</w:t>
        <w:br/>
        <w:t>- Subnet Calculator</w:t>
        <w:br/>
        <w:t>- Wireshark</w:t>
      </w:r>
    </w:p>
    <w:p>
      <w:r>
        <w:t>Procedure:</w:t>
      </w:r>
    </w:p>
    <w:p>
      <w:pPr>
        <w:pStyle w:val="ListNumber"/>
      </w:pPr>
      <w:r>
        <w:t>Practiced subnetting on a Class C network (192.168.1.0/24) into four /26 subnets to improve network segmentation.</w:t>
      </w:r>
    </w:p>
    <w:p>
      <w:pPr>
        <w:pStyle w:val="ListNumber"/>
      </w:pPr>
      <w:r>
        <w:t>Verified current system IP and subnet configuration:</w:t>
        <w:br/>
        <w:t xml:space="preserve"> ipconfig /all</w:t>
      </w:r>
    </w:p>
    <w:p>
      <w:pPr>
        <w:pStyle w:val="ListNumber"/>
      </w:pPr>
      <w:r>
        <w:t>Saved network configuration output for documentation:</w:t>
        <w:br/>
        <w:t xml:space="preserve"> ipconfig /all &gt; C:\Users\user\Desktop\network_info.txt</w:t>
      </w:r>
    </w:p>
    <w:p>
      <w:pPr>
        <w:pStyle w:val="ListNumber"/>
      </w:pPr>
      <w:r>
        <w:t>Opened Wireshark and captured live traffic for 2 minutes.</w:t>
      </w:r>
    </w:p>
    <w:p>
      <w:pPr>
        <w:pStyle w:val="ListNumber"/>
      </w:pPr>
      <w:r>
        <w:t>Applied filters to isolate protocols:</w:t>
        <w:br/>
        <w:t xml:space="preserve"> - tcp</w:t>
        <w:br/>
        <w:t xml:space="preserve"> - udp</w:t>
        <w:br/>
        <w:t xml:space="preserve"> - http</w:t>
        <w:br/>
        <w:t xml:space="preserve"> - ip.addr == 8.8.8.8</w:t>
      </w:r>
    </w:p>
    <w:p>
      <w:pPr>
        <w:pStyle w:val="ListNumber"/>
      </w:pPr>
      <w:r>
        <w:t>Saved the capture as `day6_capture.pcapng`.</w:t>
      </w:r>
    </w:p>
    <w:p>
      <w:r>
        <w:t>Result:</w:t>
        <w:br/>
        <w:t>- Successfully analyzed real-time network packets.</w:t>
        <w:br/>
        <w:t>- Identified different protocols and packet types.</w:t>
        <w:br/>
        <w:t>- Understood how subnetting affects IP distribution and communication.</w:t>
      </w:r>
    </w:p>
    <w:p>
      <w:r>
        <w:t>Key Skills Demonstrated:</w:t>
        <w:br/>
        <w:t>✅ Subnetting &amp; IP Planning</w:t>
        <w:br/>
        <w:t>✅ Packet Capturing &amp; Analysis</w:t>
        <w:br/>
        <w:t>✅ Wireshark Filtering</w:t>
        <w:br/>
        <w:t>✅ Documentation of Network Configurations</w:t>
      </w:r>
    </w:p>
    <w:p>
      <w:r>
        <w:t>📁 Files Included for Portfolio:</w:t>
        <w:br/>
        <w:t>- day5_firewall_rules.txt (optional)</w:t>
        <w:br/>
        <w:t>- day6_capture.pcapng</w:t>
        <w:br/>
        <w:t>- network_info.txt</w:t>
        <w:br/>
        <w:t>- Screenshots of Nmap &amp; Wireshark results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